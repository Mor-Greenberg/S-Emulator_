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54E6" w14:textId="18BA4767" w:rsidR="005A06ED" w:rsidRDefault="00000000" w:rsidP="009D40EB">
      <w:pPr>
        <w:pStyle w:val="Title"/>
        <w:jc w:val="center"/>
        <w:rPr>
          <w:lang w:bidi="he-IL"/>
        </w:rPr>
      </w:pPr>
      <w:r>
        <w:t>S-Emulator</w:t>
      </w:r>
    </w:p>
    <w:p w14:paraId="67093B7F" w14:textId="34857DA7" w:rsidR="005A06ED" w:rsidRDefault="00000000">
      <w:r>
        <w:t>- Name: Mor</w:t>
      </w:r>
      <w:r w:rsidR="009D40EB">
        <w:rPr>
          <w:rFonts w:hint="cs"/>
          <w:rtl/>
          <w:lang w:bidi="he-IL"/>
        </w:rPr>
        <w:t xml:space="preserve"> </w:t>
      </w:r>
      <w:r w:rsidR="009D40EB">
        <w:rPr>
          <w:lang w:bidi="he-IL"/>
        </w:rPr>
        <w:t>Greenberg</w:t>
      </w:r>
      <w:r>
        <w:br/>
        <w:t xml:space="preserve">- ID: </w:t>
      </w:r>
      <w:r w:rsidR="009D40EB">
        <w:t>212465678</w:t>
      </w:r>
      <w:r>
        <w:br/>
        <w:t xml:space="preserve">- Email: </w:t>
      </w:r>
      <w:r w:rsidR="009D40EB">
        <w:t>morgr@mta.ac.il</w:t>
      </w:r>
      <w:r>
        <w:br/>
        <w:t xml:space="preserve">- GitHub: </w:t>
      </w:r>
      <w:hyperlink r:id="rId6" w:history="1">
        <w:r w:rsidR="00AD1805" w:rsidRPr="00AD1805">
          <w:rPr>
            <w:rStyle w:val="Hyperlink"/>
          </w:rPr>
          <w:t>https://github.com/Mor-Greenberg/S-Emulator_</w:t>
        </w:r>
      </w:hyperlink>
      <w:r>
        <w:br/>
      </w:r>
    </w:p>
    <w:p w14:paraId="683C644E" w14:textId="77777777" w:rsidR="005A06ED" w:rsidRDefault="00000000">
      <w:pPr>
        <w:pStyle w:val="Heading1"/>
      </w:pPr>
      <w:r>
        <w:t>Project Overview</w:t>
      </w:r>
    </w:p>
    <w:p w14:paraId="6FE0F720" w14:textId="0F1BD900" w:rsidR="005A06ED" w:rsidRDefault="00000000">
      <w:r>
        <w:t xml:space="preserve">S-Emulator is a Java-based simulator for </w:t>
      </w:r>
      <w:r w:rsidR="009D40EB">
        <w:t>S-</w:t>
      </w:r>
      <w:r>
        <w:t>language. It allows loading a program from an XML file, expanding synthetic instructions to basic ones according to a user-defined degree, and executing the program with output statistics and history.</w:t>
      </w:r>
    </w:p>
    <w:p w14:paraId="24756AF5" w14:textId="77777777" w:rsidR="005A06ED" w:rsidRDefault="00000000">
      <w:pPr>
        <w:pStyle w:val="Heading1"/>
      </w:pPr>
      <w:r>
        <w:t>System Structure</w:t>
      </w:r>
    </w:p>
    <w:p w14:paraId="4794F4DF" w14:textId="77777777" w:rsidR="005A06ED" w:rsidRDefault="00000000">
      <w:r>
        <w:t>The project is divided into two modules:</w:t>
      </w:r>
    </w:p>
    <w:p w14:paraId="3882EDDF" w14:textId="77777777" w:rsidR="005A06ED" w:rsidRDefault="00000000">
      <w:pPr>
        <w:pStyle w:val="Heading2"/>
      </w:pPr>
      <w:r>
        <w:t>1. console (User Interface and Menu Handling)</w:t>
      </w:r>
    </w:p>
    <w:p w14:paraId="11EC5C35" w14:textId="15912588" w:rsidR="005A06ED" w:rsidRDefault="00000000">
      <w:r>
        <w:t>This module manages interaction with the user and includes the program's entry point and printing mechanisms.</w:t>
      </w:r>
      <w:r>
        <w:br/>
      </w:r>
      <w:r>
        <w:br/>
        <w:t xml:space="preserve">- </w:t>
      </w:r>
      <w:r w:rsidR="009D40EB">
        <w:t>Main</w:t>
      </w:r>
      <w:r>
        <w:t>: Program entry point. Runs the menu</w:t>
      </w:r>
      <w:r w:rsidR="009D40EB">
        <w:t>.</w:t>
      </w:r>
      <w:r>
        <w:br/>
        <w:t>- PrintMenu: Handles the UI for running programs and choosing execution or expansion.</w:t>
      </w:r>
      <w:r>
        <w:br/>
        <w:t>- HandleExecution: Executes loaded and expanded programs.</w:t>
      </w:r>
      <w:r>
        <w:br/>
        <w:t>- PrintExpansion: Handles how the expanded instructions are displayed.</w:t>
      </w:r>
      <w:r>
        <w:br/>
        <w:t xml:space="preserve">- ProgramDisplay: Formats and prints program instructions, including synthetic expansion </w:t>
      </w:r>
      <w:r w:rsidR="009D40EB">
        <w:t xml:space="preserve">    </w:t>
      </w:r>
      <w:r>
        <w:t>in one line.</w:t>
      </w:r>
      <w:r>
        <w:br/>
        <w:t>- InstructionFormat: Responsible for formatting instruction strings for display.</w:t>
      </w:r>
      <w:r>
        <w:br/>
      </w:r>
    </w:p>
    <w:p w14:paraId="339A08B7" w14:textId="77777777" w:rsidR="005A06ED" w:rsidRDefault="00000000">
      <w:pPr>
        <w:pStyle w:val="Heading2"/>
      </w:pPr>
      <w:r>
        <w:t>2. engine (Core Logic and Emulation)</w:t>
      </w:r>
    </w:p>
    <w:p w14:paraId="374D1572" w14:textId="4356BF72" w:rsidR="005A06ED" w:rsidRDefault="00000000">
      <w:r>
        <w:t>This module handles the emulation logic, instruction expansion, and execution.</w:t>
      </w:r>
      <w:r>
        <w:br/>
      </w:r>
      <w:r>
        <w:br/>
        <w:t xml:space="preserve">- </w:t>
      </w:r>
      <w:r w:rsidRPr="009D40EB">
        <w:rPr>
          <w:u w:val="single"/>
        </w:rPr>
        <w:t>execution</w:t>
      </w:r>
      <w:r>
        <w:br/>
        <w:t xml:space="preserve">  - </w:t>
      </w:r>
      <w:proofErr w:type="spellStart"/>
      <w:r>
        <w:t>ProgramExecutor</w:t>
      </w:r>
      <w:proofErr w:type="spellEnd"/>
      <w:r>
        <w:t>: Executes the instructions.</w:t>
      </w:r>
      <w:r>
        <w:br/>
        <w:t xml:space="preserve">  - ExecutionContextImpl: Maintains program state (variables, labels, instruction</w:t>
      </w:r>
      <w:r w:rsidR="009D40EB">
        <w:t>s activated</w:t>
      </w:r>
      <w:r>
        <w:t>).</w:t>
      </w:r>
      <w:r>
        <w:br/>
      </w:r>
      <w:r w:rsidRPr="009D40EB">
        <w:rPr>
          <w:u w:val="single"/>
        </w:rPr>
        <w:t>- instruction</w:t>
      </w:r>
      <w:r>
        <w:br/>
        <w:t xml:space="preserve">  - Instruction: Interface for all instruction types.</w:t>
      </w:r>
      <w:r>
        <w:br/>
        <w:t xml:space="preserve">  - AbstractInstruction: Common base for instructions.</w:t>
      </w:r>
      <w:r>
        <w:br/>
        <w:t xml:space="preserve">  - Synthetic instructions: AssignmentInstruction, DecreaseInstruction, IncreaseInstruction, etc.</w:t>
      </w:r>
      <w:r>
        <w:br/>
      </w:r>
      <w:r>
        <w:lastRenderedPageBreak/>
        <w:t xml:space="preserve">  - Jump instructions: JumpEqualConstantInstruction, JumpNotZeroInstruction, etc.</w:t>
      </w:r>
      <w:r>
        <w:br/>
        <w:t xml:space="preserve">- </w:t>
      </w:r>
      <w:r w:rsidRPr="009D40EB">
        <w:rPr>
          <w:u w:val="single"/>
        </w:rPr>
        <w:t>program</w:t>
      </w:r>
      <w:r>
        <w:br/>
        <w:t xml:space="preserve">  - Program: Holds the list of instructions and variables, supports expansion.</w:t>
      </w:r>
      <w:r>
        <w:br/>
        <w:t xml:space="preserve">  - ProgramImpl: Implementation.</w:t>
      </w:r>
      <w:r>
        <w:br/>
        <w:t xml:space="preserve">- </w:t>
      </w:r>
      <w:r w:rsidRPr="009D40EB">
        <w:rPr>
          <w:u w:val="single"/>
        </w:rPr>
        <w:t>history</w:t>
      </w:r>
      <w:r>
        <w:br/>
        <w:t xml:space="preserve">  - RunHistoryEntry: Represents a snapshot of the program state after each instruction.</w:t>
      </w:r>
      <w:r>
        <w:br/>
        <w:t xml:space="preserve">- </w:t>
      </w:r>
      <w:r w:rsidRPr="009D40EB">
        <w:rPr>
          <w:u w:val="single"/>
        </w:rPr>
        <w:t>label</w:t>
      </w:r>
      <w:r>
        <w:br/>
        <w:t xml:space="preserve">  - Label, FixedLabel: Represent labels in the program.</w:t>
      </w:r>
      <w:r>
        <w:br/>
        <w:t xml:space="preserve">- </w:t>
      </w:r>
      <w:r w:rsidRPr="009D40EB">
        <w:rPr>
          <w:u w:val="single"/>
        </w:rPr>
        <w:t>xml</w:t>
      </w:r>
      <w:r>
        <w:br/>
        <w:t xml:space="preserve">  - XmlLoader: Loads and parses the XML file describing the program.</w:t>
      </w:r>
      <w:r>
        <w:br/>
        <w:t xml:space="preserve">  - XmlValidation: Ensures the XML is valid.</w:t>
      </w:r>
      <w:r>
        <w:br/>
        <w:t xml:space="preserve">- </w:t>
      </w:r>
      <w:r w:rsidRPr="009D40EB">
        <w:rPr>
          <w:u w:val="single"/>
        </w:rPr>
        <w:t>Variable</w:t>
      </w:r>
      <w:r>
        <w:br/>
        <w:t xml:space="preserve">  - Variable, VariableImpl: Represent variable names and values.</w:t>
      </w:r>
      <w:r>
        <w:br/>
      </w:r>
    </w:p>
    <w:p w14:paraId="233C7C66" w14:textId="77777777" w:rsidR="005A06ED" w:rsidRDefault="00000000">
      <w:pPr>
        <w:pStyle w:val="Heading1"/>
      </w:pPr>
      <w:r>
        <w:t>Features</w:t>
      </w:r>
    </w:p>
    <w:p w14:paraId="627D218E" w14:textId="03A0CA05" w:rsidR="005A06ED" w:rsidRDefault="00000000">
      <w:r>
        <w:t>- Load programs from XML files</w:t>
      </w:r>
      <w:r w:rsidR="00097C4A">
        <w:t xml:space="preserve"> using JAXB</w:t>
      </w:r>
      <w:r>
        <w:t>.</w:t>
      </w:r>
      <w:r>
        <w:br/>
        <w:t>- Expand synthetic instructions based on a selected degree (0 = no expansion, full expansion = maximum degree).</w:t>
      </w:r>
      <w:r>
        <w:br/>
        <w:t>- Execute programs step-by-step and print detailed execution log.</w:t>
      </w:r>
      <w:r>
        <w:br/>
        <w:t>- Print program after expansion with proper formatting.</w:t>
      </w:r>
      <w:r>
        <w:br/>
        <w:t>- Display the program state after each instruction.</w:t>
      </w:r>
      <w:r>
        <w:br/>
      </w:r>
    </w:p>
    <w:p w14:paraId="11B2DAD9" w14:textId="71FB5EEA" w:rsidR="005A06ED" w:rsidRDefault="005A06ED"/>
    <w:sectPr w:rsidR="005A06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721286">
    <w:abstractNumId w:val="8"/>
  </w:num>
  <w:num w:numId="2" w16cid:durableId="1357265647">
    <w:abstractNumId w:val="6"/>
  </w:num>
  <w:num w:numId="3" w16cid:durableId="1617788314">
    <w:abstractNumId w:val="5"/>
  </w:num>
  <w:num w:numId="4" w16cid:durableId="1768621944">
    <w:abstractNumId w:val="4"/>
  </w:num>
  <w:num w:numId="5" w16cid:durableId="1877044414">
    <w:abstractNumId w:val="7"/>
  </w:num>
  <w:num w:numId="6" w16cid:durableId="1259868747">
    <w:abstractNumId w:val="3"/>
  </w:num>
  <w:num w:numId="7" w16cid:durableId="405803902">
    <w:abstractNumId w:val="2"/>
  </w:num>
  <w:num w:numId="8" w16cid:durableId="878468944">
    <w:abstractNumId w:val="1"/>
  </w:num>
  <w:num w:numId="9" w16cid:durableId="175566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C4A"/>
    <w:rsid w:val="0015074B"/>
    <w:rsid w:val="0029639D"/>
    <w:rsid w:val="00326F90"/>
    <w:rsid w:val="005A06ED"/>
    <w:rsid w:val="009D40EB"/>
    <w:rsid w:val="00AA1D8D"/>
    <w:rsid w:val="00AD1805"/>
    <w:rsid w:val="00B47730"/>
    <w:rsid w:val="00CB0664"/>
    <w:rsid w:val="00DF7023"/>
    <w:rsid w:val="00E513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1F556"/>
  <w14:defaultImageDpi w14:val="300"/>
  <w15:docId w15:val="{7CA9531E-BB1A-4A06-A7EC-D7422086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D18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r-Greenberg/S-Emulator_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Mor Greenberg</cp:lastModifiedBy>
  <cp:revision>4</cp:revision>
  <dcterms:created xsi:type="dcterms:W3CDTF">2025-08-30T09:50:00Z</dcterms:created>
  <dcterms:modified xsi:type="dcterms:W3CDTF">2025-08-30T10:08:00Z</dcterms:modified>
  <cp:category/>
</cp:coreProperties>
</file>